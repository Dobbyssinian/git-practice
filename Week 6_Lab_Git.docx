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B79B" w14:textId="77777777" w:rsidR="00AA60CC" w:rsidRDefault="00AA60CC" w:rsidP="00AA60CC">
      <w:r>
        <w:t># Git-1 (*Week6_lab*)</w:t>
      </w:r>
    </w:p>
    <w:p w14:paraId="14D679A5" w14:textId="77777777" w:rsidR="00AA60CC" w:rsidRDefault="00AA60CC" w:rsidP="00AA60CC"/>
    <w:p w14:paraId="03057B99" w14:textId="77777777" w:rsidR="00AA60CC" w:rsidRDefault="00AA60CC" w:rsidP="00AA60CC">
      <w:r>
        <w:t># Git</w:t>
      </w:r>
    </w:p>
    <w:p w14:paraId="04634918" w14:textId="77777777" w:rsidR="00AA60CC" w:rsidRDefault="00AA60CC" w:rsidP="00AA60CC">
      <w:r>
        <w:t>A source version control system that allows you to keep track of the versions of the source code you write as you progress through development.</w:t>
      </w:r>
    </w:p>
    <w:p w14:paraId="6FF7CD26" w14:textId="77777777" w:rsidR="00AA60CC" w:rsidRDefault="00AA60CC" w:rsidP="00AA60CC"/>
    <w:p w14:paraId="10861AD1" w14:textId="77777777" w:rsidR="00AA60CC" w:rsidRDefault="00AA60CC" w:rsidP="00AA60CC">
      <w:r>
        <w:t>***Version Control**</w:t>
      </w:r>
      <w:proofErr w:type="gramStart"/>
      <w:r>
        <w:t>* :</w:t>
      </w:r>
      <w:proofErr w:type="gramEnd"/>
      <w:r>
        <w:t xml:space="preserve"> Version control and branching exist in git.</w:t>
      </w:r>
    </w:p>
    <w:p w14:paraId="03BF7D66" w14:textId="77777777" w:rsidR="00AA60CC" w:rsidRDefault="00AA60CC" w:rsidP="00AA60CC"/>
    <w:p w14:paraId="643A71BE" w14:textId="77777777" w:rsidR="00AA60CC" w:rsidRDefault="00AA60CC" w:rsidP="00AA60CC">
      <w:r>
        <w:t>1.</w:t>
      </w:r>
      <w:r>
        <w:tab/>
        <w:t>**Version Control*</w:t>
      </w:r>
      <w:proofErr w:type="gramStart"/>
      <w:r>
        <w:t>* :</w:t>
      </w:r>
      <w:proofErr w:type="gramEnd"/>
      <w:r>
        <w:t xml:space="preserve"> A system that records file changes over time and allows you to retrieve a version of a file at a specific point in time.</w:t>
      </w:r>
    </w:p>
    <w:p w14:paraId="312A6F00" w14:textId="77777777" w:rsidR="00AA60CC" w:rsidRDefault="00AA60CC" w:rsidP="00AA60CC"/>
    <w:p w14:paraId="43F118D5" w14:textId="77777777" w:rsidR="00AA60CC" w:rsidRDefault="00AA60CC" w:rsidP="00AA60CC">
      <w:r>
        <w:t xml:space="preserve">  </w:t>
      </w:r>
      <w:proofErr w:type="gramStart"/>
      <w:r>
        <w:t>![</w:t>
      </w:r>
      <w:proofErr w:type="gramEnd"/>
      <w:r>
        <w:t>Version control img](https://www.webinerds.com/hs-fs/hubfs/Imported_Blog_Media/A-Brief-Timeline-of-Version-Control-Systems-03-770.png?width=770&amp;height=363&amp;name=A-Brief-Timeline-of-Version-Control-Systems-03-770.png)</w:t>
      </w:r>
    </w:p>
    <w:p w14:paraId="1352884F" w14:textId="77777777" w:rsidR="00AA60CC" w:rsidRDefault="00AA60CC" w:rsidP="00AA60CC"/>
    <w:p w14:paraId="60440BE0" w14:textId="77777777" w:rsidR="00AA60CC" w:rsidRDefault="00AA60CC" w:rsidP="00AA60CC">
      <w:r>
        <w:t>## *Three ways to version control*</w:t>
      </w:r>
    </w:p>
    <w:p w14:paraId="2D886DAA" w14:textId="77777777" w:rsidR="00AA60CC" w:rsidRDefault="00AA60CC" w:rsidP="00AA60CC">
      <w:r>
        <w:t>* Local</w:t>
      </w:r>
    </w:p>
    <w:p w14:paraId="65E3CBB4" w14:textId="77777777" w:rsidR="00AA60CC" w:rsidRDefault="00AA60CC" w:rsidP="00AA60CC">
      <w:r>
        <w:t>* Centralize</w:t>
      </w:r>
    </w:p>
    <w:p w14:paraId="6F0A9406" w14:textId="77777777" w:rsidR="00AA60CC" w:rsidRDefault="00AA60CC" w:rsidP="00AA60CC">
      <w:r>
        <w:t>* **Distributed**</w:t>
      </w:r>
    </w:p>
    <w:p w14:paraId="03DDB001" w14:textId="77777777" w:rsidR="00AA60CC" w:rsidRDefault="00AA60CC" w:rsidP="00AA60CC">
      <w:r>
        <w:t>2.</w:t>
      </w:r>
      <w:r>
        <w:tab/>
        <w:t>**Branch*</w:t>
      </w:r>
      <w:proofErr w:type="gramStart"/>
      <w:r>
        <w:t>* :</w:t>
      </w:r>
      <w:proofErr w:type="gramEnd"/>
      <w:r>
        <w:t xml:space="preserve"> Branches are necessary when you want to work on multiple tasks independently.</w:t>
      </w:r>
    </w:p>
    <w:p w14:paraId="6AB5D9B9" w14:textId="77777777" w:rsidR="00AA60CC" w:rsidRDefault="00AA60CC" w:rsidP="00AA60CC"/>
    <w:p w14:paraId="5D6E735C" w14:textId="77777777" w:rsidR="00AA60CC" w:rsidRDefault="00AA60CC" w:rsidP="00AA60CC">
      <w:proofErr w:type="gramStart"/>
      <w:r>
        <w:t>![</w:t>
      </w:r>
      <w:proofErr w:type="gramEnd"/>
      <w:r>
        <w:t xml:space="preserve">branch </w:t>
      </w:r>
      <w:proofErr w:type="spellStart"/>
      <w:r>
        <w:t>img</w:t>
      </w:r>
      <w:proofErr w:type="spellEnd"/>
      <w:r>
        <w:t>]( https://woowabros.github.io/img/2017-10-30/git-flow_overall_graph.png)</w:t>
      </w:r>
    </w:p>
    <w:p w14:paraId="714C7280" w14:textId="77777777" w:rsidR="00AA60CC" w:rsidRDefault="00AA60CC" w:rsidP="00AA60CC"/>
    <w:p w14:paraId="269C6574" w14:textId="1CD18FCA" w:rsidR="00AA60CC" w:rsidRDefault="00AA60CC" w:rsidP="00AA60CC">
      <w:r>
        <w:t>***Collaboration**</w:t>
      </w:r>
      <w:proofErr w:type="gramStart"/>
      <w:r>
        <w:t>* :</w:t>
      </w:r>
      <w:proofErr w:type="gramEnd"/>
      <w:r>
        <w:t xml:space="preserve"> You can view other people's work and edit history. You can also set rules for collaborating with each other.</w:t>
      </w:r>
    </w:p>
    <w:p w14:paraId="1EB93F07" w14:textId="77777777" w:rsidR="00BB4C01" w:rsidRDefault="00BB4C01" w:rsidP="00AA60CC"/>
    <w:p w14:paraId="615BBC21" w14:textId="43CFFD0C" w:rsidR="00BB4C01" w:rsidRDefault="00AA4CC8" w:rsidP="00AA4CC8">
      <w:r>
        <w:rPr>
          <w:rFonts w:hint="eastAsia"/>
        </w:rPr>
        <w:t>*</w:t>
      </w:r>
      <w:r>
        <w:t xml:space="preserve"> </w:t>
      </w:r>
      <w:r w:rsidRPr="00AA4CC8">
        <w:t>Git</w:t>
      </w:r>
      <w:r>
        <w:t xml:space="preserve"> </w:t>
      </w:r>
      <w:r w:rsidRPr="00AA4CC8">
        <w:t>configurations</w:t>
      </w:r>
      <w:r>
        <w:t xml:space="preserve"> </w:t>
      </w:r>
      <w:r w:rsidRPr="00AA4CC8">
        <w:t>are</w:t>
      </w:r>
      <w:r>
        <w:t xml:space="preserve"> </w:t>
      </w:r>
      <w:r w:rsidRPr="00AA4CC8">
        <w:t>stored</w:t>
      </w:r>
      <w:r>
        <w:t xml:space="preserve"> </w:t>
      </w:r>
      <w:r w:rsidRPr="00AA4CC8">
        <w:t>in</w:t>
      </w:r>
      <w:r>
        <w:t xml:space="preserve"> </w:t>
      </w:r>
      <w:r w:rsidRPr="00AA4CC8">
        <w:t>three</w:t>
      </w:r>
      <w:r>
        <w:t xml:space="preserve"> </w:t>
      </w:r>
      <w:r w:rsidRPr="00AA4CC8">
        <w:t>levels</w:t>
      </w:r>
    </w:p>
    <w:p w14:paraId="1718F3D2" w14:textId="652D9D68" w:rsidR="00AA4CC8" w:rsidRDefault="00AA4CC8" w:rsidP="00AA4CC8">
      <w:r>
        <w:rPr>
          <w:rFonts w:hint="eastAsia"/>
        </w:rPr>
        <w:t>1</w:t>
      </w:r>
      <w:r>
        <w:t xml:space="preserve">. System </w:t>
      </w:r>
      <w:proofErr w:type="gramStart"/>
      <w:r>
        <w:t>level :</w:t>
      </w:r>
      <w:proofErr w:type="gramEnd"/>
      <w:r>
        <w:t xml:space="preserve"> </w:t>
      </w:r>
      <w:r w:rsidRPr="00AA4CC8">
        <w:t>--system</w:t>
      </w:r>
      <w:r>
        <w:t xml:space="preserve"> </w:t>
      </w:r>
      <w:r w:rsidRPr="00AA4CC8">
        <w:t>option.</w:t>
      </w:r>
      <w:r>
        <w:t xml:space="preserve"> </w:t>
      </w:r>
      <w:r w:rsidRPr="00AA4CC8">
        <w:t>Affects</w:t>
      </w:r>
      <w:r>
        <w:t xml:space="preserve"> </w:t>
      </w:r>
      <w:r w:rsidRPr="00AA4CC8">
        <w:t>all</w:t>
      </w:r>
      <w:r>
        <w:t xml:space="preserve"> </w:t>
      </w:r>
      <w:r w:rsidRPr="00AA4CC8">
        <w:t>uses</w:t>
      </w:r>
      <w:r>
        <w:t xml:space="preserve"> </w:t>
      </w:r>
      <w:r w:rsidRPr="00AA4CC8">
        <w:t>and</w:t>
      </w:r>
      <w:r>
        <w:t xml:space="preserve"> </w:t>
      </w:r>
      <w:r w:rsidRPr="00AA4CC8">
        <w:t>repositories</w:t>
      </w:r>
      <w:r>
        <w:t xml:space="preserve"> </w:t>
      </w:r>
      <w:r w:rsidRPr="00AA4CC8">
        <w:t>on</w:t>
      </w:r>
      <w:r>
        <w:t xml:space="preserve"> </w:t>
      </w:r>
      <w:r w:rsidRPr="00AA4CC8">
        <w:t>the</w:t>
      </w:r>
      <w:r>
        <w:t xml:space="preserve"> </w:t>
      </w:r>
      <w:r w:rsidRPr="00AA4CC8">
        <w:t>system(administrative)</w:t>
      </w:r>
    </w:p>
    <w:p w14:paraId="0B81CD00" w14:textId="51950B96" w:rsidR="00AA4CC8" w:rsidRDefault="00AA4CC8" w:rsidP="00AA4CC8">
      <w:r>
        <w:rPr>
          <w:rFonts w:hint="eastAsia"/>
        </w:rPr>
        <w:t>2</w:t>
      </w:r>
      <w:r>
        <w:t>. Global(user) level:</w:t>
      </w:r>
      <w:r w:rsidRPr="00AA4CC8">
        <w:t xml:space="preserve"> --global</w:t>
      </w:r>
      <w:r>
        <w:t xml:space="preserve"> </w:t>
      </w:r>
      <w:r w:rsidRPr="00AA4CC8">
        <w:t>option.</w:t>
      </w:r>
      <w:r>
        <w:t xml:space="preserve"> </w:t>
      </w:r>
      <w:r w:rsidRPr="00AA4CC8">
        <w:t>Affects</w:t>
      </w:r>
      <w:r>
        <w:t xml:space="preserve"> </w:t>
      </w:r>
      <w:r w:rsidRPr="00AA4CC8">
        <w:t>all</w:t>
      </w:r>
      <w:r>
        <w:t xml:space="preserve"> </w:t>
      </w:r>
      <w:r w:rsidRPr="00AA4CC8">
        <w:t>repositories</w:t>
      </w:r>
      <w:r>
        <w:t xml:space="preserve"> </w:t>
      </w:r>
      <w:r w:rsidRPr="00AA4CC8">
        <w:t>of</w:t>
      </w:r>
      <w:r>
        <w:t xml:space="preserve"> </w:t>
      </w:r>
      <w:r w:rsidRPr="00AA4CC8">
        <w:t>a</w:t>
      </w:r>
      <w:r>
        <w:t xml:space="preserve"> </w:t>
      </w:r>
      <w:r w:rsidRPr="00AA4CC8">
        <w:t>current</w:t>
      </w:r>
      <w:r>
        <w:t xml:space="preserve"> </w:t>
      </w:r>
      <w:proofErr w:type="gramStart"/>
      <w:r w:rsidRPr="00AA4CC8">
        <w:t>user</w:t>
      </w:r>
      <w:proofErr w:type="gramEnd"/>
    </w:p>
    <w:p w14:paraId="30556BCA" w14:textId="00615181" w:rsidR="00AA4CC8" w:rsidRDefault="00AA4CC8" w:rsidP="00AA4CC8">
      <w:r>
        <w:rPr>
          <w:rFonts w:hint="eastAsia"/>
        </w:rPr>
        <w:t>3</w:t>
      </w:r>
      <w:r>
        <w:t xml:space="preserve">. Local level: </w:t>
      </w:r>
      <w:r w:rsidRPr="00AA4CC8">
        <w:t>--local</w:t>
      </w:r>
      <w:r>
        <w:t xml:space="preserve"> </w:t>
      </w:r>
      <w:r w:rsidRPr="00AA4CC8">
        <w:t>option.</w:t>
      </w:r>
      <w:r>
        <w:t xml:space="preserve"> </w:t>
      </w:r>
      <w:r w:rsidRPr="00AA4CC8">
        <w:t>Specific</w:t>
      </w:r>
      <w:r>
        <w:t xml:space="preserve"> </w:t>
      </w:r>
      <w:r w:rsidRPr="00AA4CC8">
        <w:t>to</w:t>
      </w:r>
      <w:r>
        <w:t xml:space="preserve"> </w:t>
      </w:r>
      <w:r w:rsidRPr="00AA4CC8">
        <w:t>the</w:t>
      </w:r>
      <w:r>
        <w:t xml:space="preserve"> </w:t>
      </w:r>
      <w:r w:rsidRPr="00AA4CC8">
        <w:t>current</w:t>
      </w:r>
      <w:r>
        <w:t xml:space="preserve"> </w:t>
      </w:r>
      <w:r w:rsidRPr="00AA4CC8">
        <w:t>repository</w:t>
      </w:r>
    </w:p>
    <w:p w14:paraId="48877A48" w14:textId="77777777" w:rsidR="00AA4CC8" w:rsidRDefault="00AA4CC8" w:rsidP="00AA4CC8"/>
    <w:p w14:paraId="5BD86BF7" w14:textId="77777777" w:rsidR="00BB4C01" w:rsidRDefault="00BB4C01" w:rsidP="00BB4C01">
      <w:r>
        <w:t>```</w:t>
      </w:r>
      <w:proofErr w:type="spellStart"/>
      <w:r>
        <w:t>sh</w:t>
      </w:r>
      <w:proofErr w:type="spellEnd"/>
    </w:p>
    <w:p w14:paraId="0021C3CB" w14:textId="36BB9949" w:rsidR="00AA4CC8" w:rsidRDefault="00AA4CC8" w:rsidP="00BB4C01">
      <w:r>
        <w:t xml:space="preserve">$ </w:t>
      </w:r>
      <w:r w:rsidRPr="00AA4CC8">
        <w:t xml:space="preserve">git config </w:t>
      </w:r>
      <w:r>
        <w:t>–</w:t>
      </w:r>
      <w:r w:rsidRPr="00AA4CC8">
        <w:t>list</w:t>
      </w:r>
    </w:p>
    <w:p w14:paraId="2E3641A9" w14:textId="77777777" w:rsidR="00AA4CC8" w:rsidRDefault="00AA4CC8" w:rsidP="00AA4CC8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credential.helper</w:t>
      </w:r>
      <w:proofErr w:type="spellEnd"/>
      <w:proofErr w:type="gramEnd"/>
      <w:r>
        <w:rPr>
          <w:lang w:eastAsia="ko-KR"/>
        </w:rPr>
        <w:t>=</w:t>
      </w:r>
      <w:proofErr w:type="spellStart"/>
      <w:r>
        <w:rPr>
          <w:lang w:eastAsia="ko-KR"/>
        </w:rPr>
        <w:t>osxkeychain</w:t>
      </w:r>
      <w:proofErr w:type="spellEnd"/>
    </w:p>
    <w:p w14:paraId="1D79C927" w14:textId="2F50BE9D" w:rsidR="00AA4CC8" w:rsidRDefault="00000000" w:rsidP="00AA4CC8">
      <w:pPr>
        <w:rPr>
          <w:lang w:eastAsia="ko-KR"/>
        </w:rPr>
      </w:pPr>
      <w:hyperlink r:id="rId5" w:history="1">
        <w:r w:rsidR="00AA4CC8" w:rsidRPr="0044783A">
          <w:rPr>
            <w:rStyle w:val="a4"/>
            <w:lang w:eastAsia="ko-KR"/>
          </w:rPr>
          <w:t>user.email=donghyeon350@gmail.com</w:t>
        </w:r>
      </w:hyperlink>
    </w:p>
    <w:p w14:paraId="738E962C" w14:textId="72D772F6" w:rsidR="00AA4CC8" w:rsidRDefault="00AA4CC8" w:rsidP="00AA4CC8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</w:p>
    <w:p w14:paraId="29F08E57" w14:textId="77777777" w:rsidR="00AA4CC8" w:rsidRDefault="00AA4CC8" w:rsidP="00AA4CC8">
      <w:pPr>
        <w:rPr>
          <w:lang w:eastAsia="ko-KR"/>
        </w:rPr>
      </w:pPr>
    </w:p>
    <w:p w14:paraId="7E766231" w14:textId="2B0BB6C3" w:rsidR="00AA4CC8" w:rsidRDefault="00AA4CC8" w:rsidP="00AA4CC8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  <w:proofErr w:type="spellStart"/>
      <w:r>
        <w:rPr>
          <w:lang w:eastAsia="ko-KR"/>
        </w:rPr>
        <w:t>sh</w:t>
      </w:r>
      <w:proofErr w:type="spellEnd"/>
    </w:p>
    <w:p w14:paraId="1823B109" w14:textId="77777777" w:rsidR="00AA4CC8" w:rsidRDefault="00AA4CC8" w:rsidP="00AA4CC8">
      <w:pPr>
        <w:rPr>
          <w:lang w:eastAsia="ko-KR"/>
        </w:rPr>
      </w:pPr>
      <w:r>
        <w:rPr>
          <w:lang w:eastAsia="ko-KR"/>
        </w:rPr>
        <w:t xml:space="preserve">$ </w:t>
      </w:r>
      <w:r w:rsidRPr="00AA4CC8">
        <w:rPr>
          <w:lang w:eastAsia="ko-KR"/>
        </w:rPr>
        <w:t>git config --list --show-orig</w:t>
      </w:r>
      <w:r>
        <w:rPr>
          <w:lang w:eastAsia="ko-KR"/>
        </w:rPr>
        <w:t>i</w:t>
      </w:r>
      <w:r w:rsidRPr="00AA4CC8">
        <w:rPr>
          <w:lang w:eastAsia="ko-KR"/>
        </w:rPr>
        <w:t>n</w:t>
      </w:r>
      <w:r>
        <w:rPr>
          <w:lang w:eastAsia="ko-KR"/>
        </w:rPr>
        <w:br/>
        <w:t>file:/</w:t>
      </w:r>
      <w:proofErr w:type="spellStart"/>
      <w:r>
        <w:rPr>
          <w:lang w:eastAsia="ko-KR"/>
        </w:rPr>
        <w:t>usr</w:t>
      </w:r>
      <w:proofErr w:type="spellEnd"/>
      <w:r>
        <w:rPr>
          <w:lang w:eastAsia="ko-KR"/>
        </w:rPr>
        <w:t>/local/</w:t>
      </w:r>
      <w:proofErr w:type="spellStart"/>
      <w:r>
        <w:rPr>
          <w:lang w:eastAsia="ko-KR"/>
        </w:rPr>
        <w:t>etc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gitconfig</w:t>
      </w:r>
      <w:proofErr w:type="spellEnd"/>
      <w:r>
        <w:rPr>
          <w:lang w:eastAsia="ko-KR"/>
        </w:rPr>
        <w:t xml:space="preserve">   </w:t>
      </w:r>
      <w:proofErr w:type="spellStart"/>
      <w:proofErr w:type="gramStart"/>
      <w:r>
        <w:rPr>
          <w:lang w:eastAsia="ko-KR"/>
        </w:rPr>
        <w:t>credential.helper</w:t>
      </w:r>
      <w:proofErr w:type="spellEnd"/>
      <w:proofErr w:type="gramEnd"/>
      <w:r>
        <w:rPr>
          <w:lang w:eastAsia="ko-KR"/>
        </w:rPr>
        <w:t>=</w:t>
      </w:r>
      <w:proofErr w:type="spellStart"/>
      <w:r>
        <w:rPr>
          <w:lang w:eastAsia="ko-KR"/>
        </w:rPr>
        <w:t>osxkeychain</w:t>
      </w:r>
      <w:proofErr w:type="spellEnd"/>
    </w:p>
    <w:p w14:paraId="38A03CDA" w14:textId="2E9D6E44" w:rsidR="00AA4CC8" w:rsidRDefault="00AA4CC8" w:rsidP="00AA4CC8">
      <w:pPr>
        <w:rPr>
          <w:lang w:eastAsia="ko-KR"/>
        </w:rPr>
      </w:pPr>
      <w:r>
        <w:rPr>
          <w:lang w:eastAsia="ko-KR"/>
        </w:rPr>
        <w:t xml:space="preserve">file:/Users/admindonghyeon/.gitconfig   </w:t>
      </w:r>
      <w:hyperlink r:id="rId6" w:history="1">
        <w:r w:rsidRPr="0044783A">
          <w:rPr>
            <w:rStyle w:val="a4"/>
            <w:lang w:eastAsia="ko-KR"/>
          </w:rPr>
          <w:t>user.email=donghyeon350@gmail.com</w:t>
        </w:r>
      </w:hyperlink>
    </w:p>
    <w:p w14:paraId="19534EE3" w14:textId="373FB962" w:rsidR="00AA4CC8" w:rsidRDefault="00AA4CC8" w:rsidP="00AA4CC8">
      <w:pPr>
        <w:rPr>
          <w:lang w:eastAsia="ko-KR"/>
        </w:rPr>
      </w:pPr>
      <w:r>
        <w:rPr>
          <w:lang w:eastAsia="ko-KR"/>
        </w:rPr>
        <w:t>```</w:t>
      </w:r>
    </w:p>
    <w:p w14:paraId="02B6F68A" w14:textId="77777777" w:rsidR="00AC486B" w:rsidRDefault="00AC486B" w:rsidP="00AA4CC8">
      <w:pPr>
        <w:rPr>
          <w:lang w:eastAsia="ko-KR"/>
        </w:rPr>
      </w:pPr>
    </w:p>
    <w:p w14:paraId="2C25DBDF" w14:textId="68E9124A" w:rsidR="00AC486B" w:rsidRDefault="00AC486B" w:rsidP="00AA4CC8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Initializing a Repository in an Exiting Directory</w:t>
      </w:r>
    </w:p>
    <w:p w14:paraId="6275BDD7" w14:textId="77777777" w:rsidR="00AC486B" w:rsidRDefault="00AC486B" w:rsidP="00AA4CC8">
      <w:pPr>
        <w:rPr>
          <w:lang w:eastAsia="ko-KR"/>
        </w:rPr>
      </w:pPr>
    </w:p>
    <w:p w14:paraId="6A4159E0" w14:textId="0C21FD78" w:rsidR="00AC486B" w:rsidRDefault="00AC486B" w:rsidP="00AA4CC8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  <w:proofErr w:type="spellStart"/>
      <w:r>
        <w:rPr>
          <w:lang w:eastAsia="ko-KR"/>
        </w:rPr>
        <w:t>sh</w:t>
      </w:r>
      <w:proofErr w:type="spellEnd"/>
    </w:p>
    <w:p w14:paraId="24381EA6" w14:textId="52B9D3AD" w:rsidR="009D0402" w:rsidRDefault="009D0402" w:rsidP="009D0402">
      <w:pPr>
        <w:rPr>
          <w:lang w:eastAsia="ko-KR"/>
        </w:rPr>
      </w:pPr>
      <w:r>
        <w:rPr>
          <w:lang w:eastAsia="ko-KR"/>
        </w:rPr>
        <w:t xml:space="preserve">$ </w:t>
      </w:r>
      <w:r>
        <w:rPr>
          <w:lang w:eastAsia="ko-KR"/>
        </w:rPr>
        <w:t>cd /Users/</w:t>
      </w:r>
      <w:proofErr w:type="spellStart"/>
      <w:r>
        <w:rPr>
          <w:lang w:eastAsia="ko-KR"/>
        </w:rPr>
        <w:t>admindonghyeon</w:t>
      </w:r>
      <w:proofErr w:type="spellEnd"/>
      <w:r>
        <w:rPr>
          <w:lang w:eastAsia="ko-KR"/>
        </w:rPr>
        <w:t>/Documents/</w:t>
      </w:r>
      <w:proofErr w:type="spellStart"/>
      <w:r>
        <w:rPr>
          <w:lang w:eastAsia="ko-KR"/>
        </w:rPr>
        <w:t>open_sorce_sw</w:t>
      </w:r>
      <w:proofErr w:type="spellEnd"/>
    </w:p>
    <w:p w14:paraId="7A79DA13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 xml:space="preserve">$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ini</w:t>
      </w:r>
      <w:r>
        <w:rPr>
          <w:lang w:eastAsia="ko-KR"/>
        </w:rPr>
        <w:t>t</w:t>
      </w:r>
      <w:proofErr w:type="spellEnd"/>
    </w:p>
    <w:p w14:paraId="79276485" w14:textId="3D90E3A4" w:rsidR="00AC486B" w:rsidRDefault="00AC486B" w:rsidP="009D0402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</w:p>
    <w:p w14:paraId="135C9CDE" w14:textId="0E0BCEFA" w:rsidR="009D0402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  <w:proofErr w:type="spellStart"/>
      <w:r>
        <w:rPr>
          <w:lang w:eastAsia="ko-KR"/>
        </w:rPr>
        <w:t>sh</w:t>
      </w:r>
      <w:proofErr w:type="spellEnd"/>
      <w:r>
        <w:rPr>
          <w:lang w:eastAsia="ko-KR"/>
        </w:rPr>
        <w:br/>
        <w:t xml:space="preserve">$ </w:t>
      </w:r>
      <w:r>
        <w:rPr>
          <w:lang w:eastAsia="ko-KR"/>
        </w:rPr>
        <w:t>git status</w:t>
      </w:r>
    </w:p>
    <w:p w14:paraId="62FAB727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master</w:t>
      </w:r>
    </w:p>
    <w:p w14:paraId="47515073" w14:textId="77777777" w:rsidR="009D0402" w:rsidRDefault="009D0402" w:rsidP="009D0402">
      <w:pPr>
        <w:rPr>
          <w:lang w:eastAsia="ko-KR"/>
        </w:rPr>
      </w:pPr>
    </w:p>
    <w:p w14:paraId="15881A3B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</w:p>
    <w:p w14:paraId="216303BB" w14:textId="77777777" w:rsidR="009D0402" w:rsidRDefault="009D0402" w:rsidP="009D0402">
      <w:pPr>
        <w:rPr>
          <w:lang w:eastAsia="ko-KR"/>
        </w:rPr>
      </w:pPr>
    </w:p>
    <w:p w14:paraId="35A7BD02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추적하지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:</w:t>
      </w:r>
    </w:p>
    <w:p w14:paraId="7F0AB749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포함하려면</w:t>
      </w:r>
      <w:r>
        <w:rPr>
          <w:rFonts w:hint="eastAsia"/>
          <w:lang w:eastAsia="ko-KR"/>
        </w:rPr>
        <w:t xml:space="preserve"> "git add &lt;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&gt;..."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사용하십시오</w:t>
      </w:r>
      <w:r>
        <w:rPr>
          <w:rFonts w:hint="eastAsia"/>
          <w:lang w:eastAsia="ko-KR"/>
        </w:rPr>
        <w:t>)</w:t>
      </w:r>
    </w:p>
    <w:p w14:paraId="5926693F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.</w:t>
      </w:r>
      <w:proofErr w:type="spellStart"/>
      <w:r>
        <w:rPr>
          <w:lang w:eastAsia="ko-KR"/>
        </w:rPr>
        <w:t>DS_Store</w:t>
      </w:r>
      <w:proofErr w:type="spellEnd"/>
    </w:p>
    <w:p w14:paraId="31A08E4C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OpenSorce</w:t>
      </w:r>
      <w:proofErr w:type="spellEnd"/>
      <w:r>
        <w:rPr>
          <w:lang w:eastAsia="ko-KR"/>
        </w:rPr>
        <w:t xml:space="preserve"> Linux CLI.docx</w:t>
      </w:r>
    </w:p>
    <w:p w14:paraId="777FCF79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Photo/</w:t>
      </w:r>
    </w:p>
    <w:p w14:paraId="7D475B4D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Week 6_Lab_Git.docx</w:t>
      </w:r>
    </w:p>
    <w:p w14:paraId="35868D0A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command_history.txt</w:t>
      </w:r>
    </w:p>
    <w:p w14:paraId="05DD7A0D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file_list.txt</w:t>
      </w:r>
    </w:p>
    <w:p w14:paraId="1C9FE7CB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lab/</w:t>
      </w:r>
    </w:p>
    <w:p w14:paraId="3D8C0A86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myscript.sh</w:t>
      </w:r>
    </w:p>
    <w:p w14:paraId="407C7DDD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pdf/</w:t>
      </w:r>
    </w:p>
    <w:p w14:paraId="02F55032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sorted_word.txt</w:t>
      </w:r>
    </w:p>
    <w:p w14:paraId="18123787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word.txt</w:t>
      </w:r>
    </w:p>
    <w:p w14:paraId="0DE8F3B7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~$ek 6_Lab_Git.docx</w:t>
      </w:r>
    </w:p>
    <w:p w14:paraId="3CDA6A67" w14:textId="77777777" w:rsidR="009D0402" w:rsidRDefault="009D0402" w:rsidP="009D0402">
      <w:pPr>
        <w:rPr>
          <w:lang w:eastAsia="ko-KR"/>
        </w:rPr>
      </w:pPr>
    </w:p>
    <w:p w14:paraId="2230D0BB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추적하려면</w:t>
      </w:r>
      <w:r>
        <w:rPr>
          <w:rFonts w:hint="eastAsia"/>
          <w:lang w:eastAsia="ko-KR"/>
        </w:rPr>
        <w:t xml:space="preserve"> "git</w:t>
      </w:r>
    </w:p>
    <w:p w14:paraId="3C162D86" w14:textId="45C44B35" w:rsidR="00AC486B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>add"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사용하십시오</w:t>
      </w:r>
      <w:r>
        <w:rPr>
          <w:rFonts w:hint="eastAsia"/>
          <w:lang w:eastAsia="ko-KR"/>
        </w:rPr>
        <w:t>))</w:t>
      </w:r>
    </w:p>
    <w:p w14:paraId="11E8450B" w14:textId="39403F1D" w:rsidR="009D0402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</w:p>
    <w:p w14:paraId="6607B39B" w14:textId="2C722D82" w:rsidR="009D0402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 xml:space="preserve">* </w:t>
      </w:r>
      <w:proofErr w:type="gramStart"/>
      <w:r>
        <w:rPr>
          <w:lang w:eastAsia="ko-KR"/>
        </w:rPr>
        <w:t>git</w:t>
      </w:r>
      <w:proofErr w:type="gramEnd"/>
      <w:r>
        <w:rPr>
          <w:lang w:eastAsia="ko-KR"/>
        </w:rPr>
        <w:t xml:space="preserve"> add [</w:t>
      </w:r>
      <w:proofErr w:type="spellStart"/>
      <w:r>
        <w:rPr>
          <w:lang w:eastAsia="ko-KR"/>
        </w:rPr>
        <w:t>file_name</w:t>
      </w:r>
      <w:proofErr w:type="spellEnd"/>
      <w:r>
        <w:rPr>
          <w:lang w:eastAsia="ko-KR"/>
        </w:rPr>
        <w:t>]</w:t>
      </w:r>
    </w:p>
    <w:p w14:paraId="02765FF4" w14:textId="77777777" w:rsidR="009D0402" w:rsidRDefault="009D0402" w:rsidP="009D0402">
      <w:pPr>
        <w:rPr>
          <w:lang w:eastAsia="ko-KR"/>
        </w:rPr>
      </w:pPr>
    </w:p>
    <w:p w14:paraId="7DF214CA" w14:textId="16F8128C" w:rsidR="009D0402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  <w:proofErr w:type="spellStart"/>
      <w:r>
        <w:rPr>
          <w:lang w:eastAsia="ko-KR"/>
        </w:rPr>
        <w:t>sh</w:t>
      </w:r>
      <w:proofErr w:type="spellEnd"/>
    </w:p>
    <w:p w14:paraId="121A6E57" w14:textId="50B9A5CE" w:rsidR="009D0402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 </w:t>
      </w:r>
      <w:r w:rsidRPr="009D0402">
        <w:rPr>
          <w:lang w:eastAsia="ko-KR"/>
        </w:rPr>
        <w:t xml:space="preserve">git add </w:t>
      </w:r>
      <w:proofErr w:type="gramStart"/>
      <w:r w:rsidRPr="009D0402">
        <w:rPr>
          <w:lang w:eastAsia="ko-KR"/>
        </w:rPr>
        <w:t>file_list.txt</w:t>
      </w:r>
      <w:proofErr w:type="gramEnd"/>
    </w:p>
    <w:p w14:paraId="067E3A66" w14:textId="01A5F4ED" w:rsidR="009D0402" w:rsidRDefault="009D0402" w:rsidP="009D0402">
      <w:pPr>
        <w:rPr>
          <w:lang w:eastAsia="ko-KR"/>
        </w:rPr>
      </w:pPr>
      <w:r>
        <w:rPr>
          <w:lang w:eastAsia="ko-KR"/>
        </w:rPr>
        <w:t xml:space="preserve">$ </w:t>
      </w:r>
      <w:r w:rsidRPr="009D0402">
        <w:rPr>
          <w:lang w:eastAsia="ko-KR"/>
        </w:rPr>
        <w:t xml:space="preserve">git </w:t>
      </w:r>
      <w:proofErr w:type="spellStart"/>
      <w:r w:rsidRPr="009D0402">
        <w:rPr>
          <w:lang w:eastAsia="ko-KR"/>
        </w:rPr>
        <w:t>satus</w:t>
      </w:r>
      <w:proofErr w:type="spellEnd"/>
    </w:p>
    <w:p w14:paraId="1BED2A01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master</w:t>
      </w:r>
    </w:p>
    <w:p w14:paraId="7471280D" w14:textId="77777777" w:rsidR="009D0402" w:rsidRDefault="009D0402" w:rsidP="009D0402">
      <w:pPr>
        <w:rPr>
          <w:lang w:eastAsia="ko-KR"/>
        </w:rPr>
      </w:pPr>
    </w:p>
    <w:p w14:paraId="341A63B3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</w:p>
    <w:p w14:paraId="736F8FEF" w14:textId="77777777" w:rsidR="009D0402" w:rsidRDefault="009D0402" w:rsidP="009D0402">
      <w:pPr>
        <w:rPr>
          <w:lang w:eastAsia="ko-KR"/>
        </w:rPr>
      </w:pPr>
    </w:p>
    <w:p w14:paraId="19F1AFB9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:</w:t>
      </w:r>
    </w:p>
    <w:p w14:paraId="67EF1543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해제하려면</w:t>
      </w:r>
      <w:r>
        <w:rPr>
          <w:rFonts w:hint="eastAsia"/>
          <w:lang w:eastAsia="ko-KR"/>
        </w:rPr>
        <w:t xml:space="preserve"> "git rm --cached &lt;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&gt;..."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사용하십시오</w:t>
      </w:r>
      <w:r>
        <w:rPr>
          <w:rFonts w:hint="eastAsia"/>
          <w:lang w:eastAsia="ko-KR"/>
        </w:rPr>
        <w:t>)</w:t>
      </w:r>
    </w:p>
    <w:p w14:paraId="5A0F8900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:       file_list.txt</w:t>
      </w:r>
    </w:p>
    <w:p w14:paraId="2107A0CA" w14:textId="77777777" w:rsidR="009D0402" w:rsidRDefault="009D0402" w:rsidP="009D0402">
      <w:pPr>
        <w:rPr>
          <w:lang w:eastAsia="ko-KR"/>
        </w:rPr>
      </w:pPr>
    </w:p>
    <w:p w14:paraId="3CB02C6A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:</w:t>
      </w:r>
    </w:p>
    <w:p w14:paraId="4DA4BFD7" w14:textId="77777777" w:rsidR="009D0402" w:rsidRDefault="009D0402" w:rsidP="009D040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(</w:t>
      </w: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포함하려면</w:t>
      </w:r>
      <w:r>
        <w:rPr>
          <w:rFonts w:hint="eastAsia"/>
          <w:lang w:eastAsia="ko-KR"/>
        </w:rPr>
        <w:t xml:space="preserve"> "git add &lt;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&gt;..."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사용하십시오</w:t>
      </w:r>
      <w:r>
        <w:rPr>
          <w:rFonts w:hint="eastAsia"/>
          <w:lang w:eastAsia="ko-KR"/>
        </w:rPr>
        <w:t>)</w:t>
      </w:r>
    </w:p>
    <w:p w14:paraId="44607312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.</w:t>
      </w:r>
      <w:proofErr w:type="spellStart"/>
      <w:r>
        <w:rPr>
          <w:lang w:eastAsia="ko-KR"/>
        </w:rPr>
        <w:t>DS_Store</w:t>
      </w:r>
      <w:proofErr w:type="spellEnd"/>
    </w:p>
    <w:p w14:paraId="432B5CD2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OpenSorce</w:t>
      </w:r>
      <w:proofErr w:type="spellEnd"/>
      <w:r>
        <w:rPr>
          <w:lang w:eastAsia="ko-KR"/>
        </w:rPr>
        <w:t xml:space="preserve"> Linux CLI.docx</w:t>
      </w:r>
    </w:p>
    <w:p w14:paraId="7194B19D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Photo/</w:t>
      </w:r>
    </w:p>
    <w:p w14:paraId="706EBF41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Week 6_Lab_Git.docx</w:t>
      </w:r>
    </w:p>
    <w:p w14:paraId="63AC1E1E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command_history.txt</w:t>
      </w:r>
    </w:p>
    <w:p w14:paraId="5D0C4854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lab/</w:t>
      </w:r>
    </w:p>
    <w:p w14:paraId="3B3F99C7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myscript.sh</w:t>
      </w:r>
    </w:p>
    <w:p w14:paraId="11FB4A47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pdf/</w:t>
      </w:r>
    </w:p>
    <w:p w14:paraId="705D373E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sorted_word.txt</w:t>
      </w:r>
    </w:p>
    <w:p w14:paraId="431D413B" w14:textId="77777777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word.txt</w:t>
      </w:r>
    </w:p>
    <w:p w14:paraId="78AAF394" w14:textId="545C4A13" w:rsidR="009D0402" w:rsidRDefault="009D0402" w:rsidP="009D0402">
      <w:pPr>
        <w:rPr>
          <w:lang w:eastAsia="ko-KR"/>
        </w:rPr>
      </w:pPr>
      <w:r>
        <w:rPr>
          <w:lang w:eastAsia="ko-KR"/>
        </w:rPr>
        <w:tab/>
        <w:t>~$ek 6_Lab_Git.docx</w:t>
      </w:r>
    </w:p>
    <w:p w14:paraId="5CEA85F5" w14:textId="5774AB93" w:rsidR="009D0402" w:rsidRDefault="009D0402" w:rsidP="009D0402">
      <w:pPr>
        <w:rPr>
          <w:lang w:eastAsia="ko-KR"/>
        </w:rPr>
      </w:pPr>
      <w:r>
        <w:rPr>
          <w:rFonts w:hint="eastAsia"/>
          <w:lang w:eastAsia="ko-KR"/>
        </w:rPr>
        <w:t>`</w:t>
      </w:r>
      <w:r w:rsidR="003461A2">
        <w:rPr>
          <w:lang w:eastAsia="ko-KR"/>
        </w:rPr>
        <w:t>``</w:t>
      </w:r>
    </w:p>
    <w:p w14:paraId="04D0CA44" w14:textId="5DC3D98B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</w:t>
      </w:r>
    </w:p>
    <w:p w14:paraId="093CF6F4" w14:textId="164B49E7" w:rsidR="003461A2" w:rsidRDefault="003461A2" w:rsidP="003461A2">
      <w:pPr>
        <w:rPr>
          <w:lang w:eastAsia="ko-KR"/>
        </w:rPr>
      </w:pPr>
      <w:r>
        <w:rPr>
          <w:rFonts w:hint="eastAsia"/>
          <w:lang w:eastAsia="ko-KR"/>
        </w:rPr>
        <w:t>*</w:t>
      </w:r>
      <w:r w:rsidR="00EF2FB7">
        <w:rPr>
          <w:lang w:eastAsia="ko-KR"/>
        </w:rPr>
        <w:t xml:space="preserve"> ***</w:t>
      </w:r>
      <w:r w:rsidRPr="003461A2">
        <w:rPr>
          <w:lang w:eastAsia="ko-KR"/>
        </w:rPr>
        <w:t>nano file_list.txt</w:t>
      </w:r>
      <w:r w:rsidR="00EF2FB7">
        <w:rPr>
          <w:lang w:eastAsia="ko-KR"/>
        </w:rPr>
        <w:t>**</w:t>
      </w:r>
      <w:proofErr w:type="gramStart"/>
      <w:r w:rsidR="00EF2FB7">
        <w:rPr>
          <w:lang w:eastAsia="ko-KR"/>
        </w:rPr>
        <w:t>* :</w:t>
      </w:r>
      <w:proofErr w:type="gramEnd"/>
      <w:r w:rsidR="00EF2FB7">
        <w:rPr>
          <w:lang w:eastAsia="ko-KR"/>
        </w:rPr>
        <w:t xml:space="preserve"> </w:t>
      </w:r>
      <w:r w:rsidR="00EF2FB7" w:rsidRPr="00EF2FB7">
        <w:rPr>
          <w:lang w:eastAsia="ko-KR"/>
        </w:rPr>
        <w:t>You can modify the file in a terminal window.</w:t>
      </w:r>
    </w:p>
    <w:p w14:paraId="292BB8E7" w14:textId="3B63CB6C" w:rsidR="00EF2FB7" w:rsidRDefault="00EF2FB7" w:rsidP="003461A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***</w:t>
      </w:r>
      <w:r>
        <w:rPr>
          <w:lang w:eastAsia="ko-KR"/>
        </w:rPr>
        <w:t>git rm ---</w:t>
      </w:r>
      <w:proofErr w:type="gramStart"/>
      <w:r>
        <w:rPr>
          <w:lang w:eastAsia="ko-KR"/>
        </w:rPr>
        <w:t>cached[</w:t>
      </w:r>
      <w:proofErr w:type="gramEnd"/>
      <w:r>
        <w:rPr>
          <w:lang w:eastAsia="ko-KR"/>
        </w:rPr>
        <w:t>file name]</w:t>
      </w:r>
      <w:r>
        <w:rPr>
          <w:lang w:eastAsia="ko-KR"/>
        </w:rPr>
        <w:t xml:space="preserve">*** : </w:t>
      </w:r>
      <w:r w:rsidRPr="00EF2FB7">
        <w:rPr>
          <w:lang w:eastAsia="ko-KR"/>
        </w:rPr>
        <w:t>You can remove files to commit.</w:t>
      </w:r>
    </w:p>
    <w:p w14:paraId="651C8A71" w14:textId="13BF5C35" w:rsidR="00EF2FB7" w:rsidRDefault="00EF2FB7" w:rsidP="00EF2FB7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***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gnoring a file </w:t>
      </w:r>
      <w:r>
        <w:rPr>
          <w:lang w:eastAsia="ko-KR"/>
        </w:rPr>
        <w:t>**</w:t>
      </w:r>
      <w:proofErr w:type="gramStart"/>
      <w:r>
        <w:rPr>
          <w:lang w:eastAsia="ko-KR"/>
        </w:rPr>
        <w:t>*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gitgnore</w:t>
      </w:r>
      <w:proofErr w:type="spellEnd"/>
      <w:r>
        <w:rPr>
          <w:lang w:eastAsia="ko-KR"/>
        </w:rPr>
        <w:t xml:space="preserve"> file</w:t>
      </w:r>
    </w:p>
    <w:p w14:paraId="11C9FFD6" w14:textId="77777777" w:rsidR="00EF2FB7" w:rsidRDefault="00EF2FB7" w:rsidP="003461A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***</w:t>
      </w:r>
      <w:r w:rsidRPr="00EF2FB7">
        <w:rPr>
          <w:lang w:eastAsia="ko-KR"/>
        </w:rPr>
        <w:t>Change</w:t>
      </w:r>
      <w:r>
        <w:rPr>
          <w:lang w:eastAsia="ko-KR"/>
        </w:rPr>
        <w:t xml:space="preserve"> </w:t>
      </w:r>
      <w:r w:rsidRPr="00EF2FB7">
        <w:rPr>
          <w:lang w:eastAsia="ko-KR"/>
        </w:rPr>
        <w:t>branch</w:t>
      </w:r>
      <w:r>
        <w:rPr>
          <w:lang w:eastAsia="ko-KR"/>
        </w:rPr>
        <w:t xml:space="preserve"> </w:t>
      </w:r>
      <w:r w:rsidRPr="00EF2FB7">
        <w:rPr>
          <w:lang w:eastAsia="ko-KR"/>
        </w:rPr>
        <w:t>name</w:t>
      </w:r>
      <w:r>
        <w:rPr>
          <w:lang w:eastAsia="ko-KR"/>
        </w:rPr>
        <w:t>***</w:t>
      </w:r>
    </w:p>
    <w:p w14:paraId="20BCE6EC" w14:textId="03774621" w:rsidR="00EF2FB7" w:rsidRPr="00EF2FB7" w:rsidRDefault="00EF2FB7" w:rsidP="003461A2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</w:p>
    <w:p w14:paraId="2A98E577" w14:textId="77777777" w:rsidR="00EF2FB7" w:rsidRDefault="00EF2FB7" w:rsidP="009D0402">
      <w:pPr>
        <w:rPr>
          <w:lang w:eastAsia="ko-KR"/>
        </w:rPr>
      </w:pPr>
    </w:p>
    <w:p w14:paraId="35DD36D3" w14:textId="6E82CA54" w:rsidR="009D0402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lastRenderedPageBreak/>
        <w:t>`</w:t>
      </w:r>
      <w:r>
        <w:rPr>
          <w:lang w:eastAsia="ko-KR"/>
        </w:rPr>
        <w:t>``</w:t>
      </w:r>
      <w:proofErr w:type="spellStart"/>
      <w:r>
        <w:rPr>
          <w:lang w:eastAsia="ko-KR"/>
        </w:rPr>
        <w:t>sh</w:t>
      </w:r>
      <w:proofErr w:type="spellEnd"/>
    </w:p>
    <w:p w14:paraId="2C2D1F2F" w14:textId="745A05D1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 git branch</w:t>
      </w:r>
    </w:p>
    <w:p w14:paraId="18634A00" w14:textId="7EAA6839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master</w:t>
      </w:r>
      <w:proofErr w:type="gramEnd"/>
    </w:p>
    <w:p w14:paraId="7EED2825" w14:textId="0B587510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 git branch -m master main</w:t>
      </w:r>
    </w:p>
    <w:p w14:paraId="2E3EA4A5" w14:textId="3C172125" w:rsidR="00EF2FB7" w:rsidRDefault="00EF2FB7" w:rsidP="009D0402">
      <w:pPr>
        <w:rPr>
          <w:lang w:eastAsia="ko-KR"/>
        </w:rPr>
      </w:pPr>
      <w:r>
        <w:rPr>
          <w:lang w:eastAsia="ko-KR"/>
        </w:rPr>
        <w:t>$ git branch</w:t>
      </w:r>
    </w:p>
    <w:p w14:paraId="0947D87E" w14:textId="2F35419D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main</w:t>
      </w:r>
      <w:proofErr w:type="gramEnd"/>
    </w:p>
    <w:p w14:paraId="395DECC5" w14:textId="7F6138FD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</w:p>
    <w:p w14:paraId="2A2A6DB1" w14:textId="77777777" w:rsidR="00EF2FB7" w:rsidRDefault="00EF2FB7" w:rsidP="009D0402">
      <w:pPr>
        <w:rPr>
          <w:lang w:eastAsia="ko-KR"/>
        </w:rPr>
      </w:pPr>
    </w:p>
    <w:p w14:paraId="0EFEA78F" w14:textId="3FF6B976" w:rsidR="00EF2FB7" w:rsidRDefault="00EF2FB7" w:rsidP="009D0402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Commit</w:t>
      </w:r>
      <w:r>
        <w:rPr>
          <w:lang w:eastAsia="ko-KR"/>
        </w:rPr>
        <w:br/>
        <w:t>```</w:t>
      </w:r>
      <w:proofErr w:type="spellStart"/>
      <w:r>
        <w:rPr>
          <w:lang w:eastAsia="ko-KR"/>
        </w:rPr>
        <w:t>sh</w:t>
      </w:r>
      <w:proofErr w:type="spellEnd"/>
    </w:p>
    <w:p w14:paraId="55FFC580" w14:textId="77777777" w:rsidR="00EF2FB7" w:rsidRDefault="00EF2FB7" w:rsidP="00EF2FB7">
      <w:pPr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 </w:t>
      </w:r>
      <w:r>
        <w:rPr>
          <w:lang w:eastAsia="ko-KR"/>
        </w:rPr>
        <w:t xml:space="preserve">git commit -m "commit </w:t>
      </w:r>
      <w:proofErr w:type="spellStart"/>
      <w:proofErr w:type="gramStart"/>
      <w:r>
        <w:rPr>
          <w:lang w:eastAsia="ko-KR"/>
        </w:rPr>
        <w:t>mesagge</w:t>
      </w:r>
      <w:proofErr w:type="spellEnd"/>
      <w:proofErr w:type="gramEnd"/>
      <w:r>
        <w:rPr>
          <w:lang w:eastAsia="ko-KR"/>
        </w:rPr>
        <w:t>"</w:t>
      </w:r>
    </w:p>
    <w:p w14:paraId="504899B7" w14:textId="77777777" w:rsidR="00EF2FB7" w:rsidRDefault="00EF2FB7" w:rsidP="00EF2FB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[main (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) 240870e] commit </w:t>
      </w:r>
      <w:proofErr w:type="spellStart"/>
      <w:r>
        <w:rPr>
          <w:rFonts w:hint="eastAsia"/>
          <w:lang w:eastAsia="ko-KR"/>
        </w:rPr>
        <w:t>mesagge</w:t>
      </w:r>
      <w:proofErr w:type="spellEnd"/>
    </w:p>
    <w:p w14:paraId="0C3DCFA2" w14:textId="77777777" w:rsidR="00EF2FB7" w:rsidRDefault="00EF2FB7" w:rsidP="00EF2FB7">
      <w:pPr>
        <w:rPr>
          <w:lang w:eastAsia="ko-KR"/>
        </w:rPr>
      </w:pPr>
      <w:r>
        <w:rPr>
          <w:lang w:eastAsia="ko-KR"/>
        </w:rPr>
        <w:t xml:space="preserve"> 1 file changed, 6 </w:t>
      </w:r>
      <w:proofErr w:type="gramStart"/>
      <w:r>
        <w:rPr>
          <w:lang w:eastAsia="ko-KR"/>
        </w:rPr>
        <w:t>insertions(</w:t>
      </w:r>
      <w:proofErr w:type="gramEnd"/>
      <w:r>
        <w:rPr>
          <w:lang w:eastAsia="ko-KR"/>
        </w:rPr>
        <w:t>+)</w:t>
      </w:r>
    </w:p>
    <w:p w14:paraId="649330B9" w14:textId="3A533EA3" w:rsidR="00EF2FB7" w:rsidRDefault="00EF2FB7" w:rsidP="00EF2FB7">
      <w:pPr>
        <w:rPr>
          <w:lang w:eastAsia="ko-KR"/>
        </w:rPr>
      </w:pPr>
      <w:r>
        <w:rPr>
          <w:lang w:eastAsia="ko-KR"/>
        </w:rPr>
        <w:t xml:space="preserve"> create mode 100644 file_list.txt</w:t>
      </w:r>
    </w:p>
    <w:p w14:paraId="49E04590" w14:textId="3A476A5B" w:rsidR="00C66A21" w:rsidRDefault="00EF2FB7" w:rsidP="00C66A21">
      <w:pPr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>``</w:t>
      </w:r>
    </w:p>
    <w:p w14:paraId="23BD025D" w14:textId="3096697F" w:rsidR="004F45FA" w:rsidRDefault="004F45FA" w:rsidP="00287F49"/>
    <w:sectPr w:rsidR="004F45F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C2F"/>
    <w:multiLevelType w:val="hybridMultilevel"/>
    <w:tmpl w:val="D14026CC"/>
    <w:lvl w:ilvl="0" w:tplc="EE12C31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E136B2"/>
    <w:multiLevelType w:val="hybridMultilevel"/>
    <w:tmpl w:val="4A7CF14E"/>
    <w:lvl w:ilvl="0" w:tplc="8258D9A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D57A38"/>
    <w:multiLevelType w:val="hybridMultilevel"/>
    <w:tmpl w:val="3FCE483A"/>
    <w:lvl w:ilvl="0" w:tplc="73260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8C1EA6"/>
    <w:multiLevelType w:val="hybridMultilevel"/>
    <w:tmpl w:val="7C94B746"/>
    <w:lvl w:ilvl="0" w:tplc="7C068F7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A140F5"/>
    <w:multiLevelType w:val="hybridMultilevel"/>
    <w:tmpl w:val="7E983248"/>
    <w:lvl w:ilvl="0" w:tplc="5C42CE9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05905CF"/>
    <w:multiLevelType w:val="hybridMultilevel"/>
    <w:tmpl w:val="2418F600"/>
    <w:lvl w:ilvl="0" w:tplc="92648E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94966AC"/>
    <w:multiLevelType w:val="hybridMultilevel"/>
    <w:tmpl w:val="CD68A2CA"/>
    <w:lvl w:ilvl="0" w:tplc="F50674BC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B13195B"/>
    <w:multiLevelType w:val="hybridMultilevel"/>
    <w:tmpl w:val="07E2B09A"/>
    <w:lvl w:ilvl="0" w:tplc="E68C2B3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E917EAB"/>
    <w:multiLevelType w:val="hybridMultilevel"/>
    <w:tmpl w:val="0CEACD52"/>
    <w:lvl w:ilvl="0" w:tplc="671CF7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19843028">
    <w:abstractNumId w:val="0"/>
  </w:num>
  <w:num w:numId="2" w16cid:durableId="1566721794">
    <w:abstractNumId w:val="5"/>
  </w:num>
  <w:num w:numId="3" w16cid:durableId="2024161755">
    <w:abstractNumId w:val="2"/>
  </w:num>
  <w:num w:numId="4" w16cid:durableId="1929191830">
    <w:abstractNumId w:val="8"/>
  </w:num>
  <w:num w:numId="5" w16cid:durableId="449319396">
    <w:abstractNumId w:val="6"/>
  </w:num>
  <w:num w:numId="6" w16cid:durableId="615327791">
    <w:abstractNumId w:val="1"/>
  </w:num>
  <w:num w:numId="7" w16cid:durableId="610162067">
    <w:abstractNumId w:val="4"/>
  </w:num>
  <w:num w:numId="8" w16cid:durableId="129322528">
    <w:abstractNumId w:val="7"/>
  </w:num>
  <w:num w:numId="9" w16cid:durableId="76904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9"/>
    <w:rsid w:val="00287F49"/>
    <w:rsid w:val="00333BD7"/>
    <w:rsid w:val="003461A2"/>
    <w:rsid w:val="004F45FA"/>
    <w:rsid w:val="007E3B5B"/>
    <w:rsid w:val="0081446B"/>
    <w:rsid w:val="009D0402"/>
    <w:rsid w:val="00AA4CC8"/>
    <w:rsid w:val="00AA60CC"/>
    <w:rsid w:val="00AC486B"/>
    <w:rsid w:val="00BB4C01"/>
    <w:rsid w:val="00C66A21"/>
    <w:rsid w:val="00E17420"/>
    <w:rsid w:val="00E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E501F"/>
  <w15:chartTrackingRefBased/>
  <w15:docId w15:val="{3FEC4514-A070-3847-A998-1E318476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F49"/>
    <w:pPr>
      <w:ind w:leftChars="400" w:left="800"/>
    </w:pPr>
  </w:style>
  <w:style w:type="character" w:styleId="a4">
    <w:name w:val="Hyperlink"/>
    <w:basedOn w:val="a0"/>
    <w:uiPriority w:val="99"/>
    <w:unhideWhenUsed/>
    <w:rsid w:val="00287F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.email=donghyeon350@gmail.com" TargetMode="External"/><Relationship Id="rId5" Type="http://schemas.openxmlformats.org/officeDocument/2006/relationships/hyperlink" Target="mailto:user.email=donghyeon3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2</cp:revision>
  <dcterms:created xsi:type="dcterms:W3CDTF">2023-10-09T13:49:00Z</dcterms:created>
  <dcterms:modified xsi:type="dcterms:W3CDTF">2023-10-12T12:05:00Z</dcterms:modified>
</cp:coreProperties>
</file>